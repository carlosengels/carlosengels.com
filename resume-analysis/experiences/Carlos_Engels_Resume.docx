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Carlos Engels</w:t>
      </w:r>
    </w:p>
    <w:p>
      <w:r>
        <w:t>Arvada, Colorado, United States</w:t>
      </w:r>
    </w:p>
    <w:p>
      <w:r>
        <w:t>hello@carlosengels.com | engels.carlos@gmail.com</w:t>
      </w:r>
    </w:p>
    <w:p>
      <w:r>
        <w:t>LinkedIn: linkedin.com/in/cloud-solutions-carlos</w:t>
      </w:r>
    </w:p>
    <w:p>
      <w:r>
        <w:t>GitHub: github.com/carlosengels</w:t>
      </w:r>
    </w:p>
    <w:p>
      <w:pPr>
        <w:pStyle w:val="Heading1"/>
      </w:pPr>
      <w:r>
        <w:t>Professional Summary</w:t>
      </w:r>
    </w:p>
    <w:p>
      <w:r>
        <w:t>Site Reliability Engineer with strong expertise in AWS, Kubernetes, Terraform, and CI/CD pipelines using GitLab. Experienced in building and automating resilient cloud infrastructures. Former audiovisual systems engineer with a passion for threat mitigation and cloud security. Skilled at troubleshooting, technical documentation, and delivering scalable backend solutions.</w:t>
      </w:r>
    </w:p>
    <w:p>
      <w:pPr>
        <w:pStyle w:val="Heading1"/>
      </w:pPr>
      <w:r>
        <w:t>Skills</w:t>
      </w:r>
    </w:p>
    <w:p>
      <w:pPr>
        <w:pStyle w:val="ListBullet"/>
      </w:pPr>
      <w:r>
        <w:t>Cloud &amp; Infrastructure: AWS (Certified Practitioner), Terraform, Kubernetes, CI/CD with GitLab</w:t>
      </w:r>
    </w:p>
    <w:p>
      <w:pPr>
        <w:pStyle w:val="ListBullet"/>
      </w:pPr>
      <w:r>
        <w:t>Programming &amp; Tools: Python, Java, Bash, Linux CLI</w:t>
      </w:r>
    </w:p>
    <w:p>
      <w:pPr>
        <w:pStyle w:val="ListBullet"/>
      </w:pPr>
      <w:r>
        <w:t>DevOps &amp; SRE: System Monitoring, Troubleshooting, Application Support, Technical Documentation</w:t>
      </w:r>
    </w:p>
    <w:p>
      <w:pPr>
        <w:pStyle w:val="ListBullet"/>
      </w:pPr>
      <w:r>
        <w:t>Security: Threat &amp; Vulnerability Awareness, Network Security, CompTIA Security+, CompTIA Network+</w:t>
      </w:r>
    </w:p>
    <w:p>
      <w:pPr>
        <w:pStyle w:val="ListBullet"/>
      </w:pPr>
      <w:r>
        <w:t>Languages: English (Native), German (Native), Spanish (Native), French (Professional Working)</w:t>
      </w:r>
    </w:p>
    <w:p>
      <w:pPr>
        <w:pStyle w:val="Heading1"/>
      </w:pPr>
      <w:r>
        <w:t>Certifications</w:t>
      </w:r>
    </w:p>
    <w:p>
      <w:pPr>
        <w:pStyle w:val="ListBullet"/>
      </w:pPr>
      <w:r>
        <w:t>AWS Certified Cloud Practitioner</w:t>
      </w:r>
    </w:p>
    <w:p>
      <w:pPr>
        <w:pStyle w:val="ListBullet"/>
      </w:pPr>
      <w:r>
        <w:t>CompTIA Security+</w:t>
      </w:r>
    </w:p>
    <w:p>
      <w:pPr>
        <w:pStyle w:val="ListBullet"/>
      </w:pPr>
      <w:r>
        <w:t>CompTIA Network+</w:t>
      </w:r>
    </w:p>
    <w:p>
      <w:pPr>
        <w:pStyle w:val="ListBullet"/>
      </w:pPr>
      <w:r>
        <w:t>Create Python Linux Script for Disk Usage Reporting</w:t>
      </w:r>
    </w:p>
    <w:p>
      <w:pPr>
        <w:pStyle w:val="ListBullet"/>
      </w:pPr>
      <w:r>
        <w:t>Command Line in Linux</w:t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Vertafore – Site Reliability Engineer</w:t>
      </w:r>
    </w:p>
    <w:p>
      <w:r>
        <w:t>Apr 2023 – Present · Denver, CO</w:t>
      </w:r>
    </w:p>
    <w:p>
      <w:pPr>
        <w:pStyle w:val="ListBullet"/>
      </w:pPr>
      <w:r>
        <w:t>Supported on-premise/cloud apps; drove migration efforts to AWS.</w:t>
      </w:r>
    </w:p>
    <w:p>
      <w:pPr>
        <w:pStyle w:val="ListBullet"/>
      </w:pPr>
      <w:r>
        <w:t>Enhanced infrastructure monitoring and CI/CD pipelines with GitLab.</w:t>
      </w:r>
    </w:p>
    <w:p>
      <w:pPr>
        <w:pStyle w:val="ListBullet"/>
      </w:pPr>
      <w:r>
        <w:t>Collaborated with internal teams and stakeholders for scalable solutions.</w:t>
      </w:r>
    </w:p>
    <w:p>
      <w:pPr>
        <w:pStyle w:val="Heading2"/>
      </w:pPr>
      <w:r>
        <w:t>Twilio – Audiovisual/IT Services Engineer</w:t>
      </w:r>
    </w:p>
    <w:p>
      <w:r>
        <w:t>Oct 2021 – Oct 2022 · Denver, CO</w:t>
      </w:r>
    </w:p>
    <w:p>
      <w:pPr>
        <w:pStyle w:val="ListBullet"/>
      </w:pPr>
      <w:r>
        <w:t>Maintained AV systems; provided global Zoom support and documentation.</w:t>
      </w:r>
    </w:p>
    <w:p>
      <w:pPr>
        <w:pStyle w:val="ListBullet"/>
      </w:pPr>
      <w:r>
        <w:t>Led setup and troubleshooting for large-scale webinar events.</w:t>
      </w:r>
    </w:p>
    <w:p>
      <w:pPr>
        <w:pStyle w:val="Heading2"/>
      </w:pPr>
      <w:r>
        <w:t>Astreya @ Google – AV Lead &amp; Engineer Roles</w:t>
      </w:r>
    </w:p>
    <w:p>
      <w:r>
        <w:t>Nov 2017 – Oct 2021 · Boulder, CO</w:t>
      </w:r>
    </w:p>
    <w:p>
      <w:pPr>
        <w:pStyle w:val="ListBullet"/>
      </w:pPr>
      <w:r>
        <w:t>Managed AV ops across the Americas; trained technicians and refined SOPs.</w:t>
      </w:r>
    </w:p>
    <w:p>
      <w:pPr>
        <w:pStyle w:val="ListBullet"/>
      </w:pPr>
      <w:r>
        <w:t>Handled on-site/remote support for conferencing and UX lab systems.</w:t>
      </w:r>
    </w:p>
    <w:p>
      <w:pPr>
        <w:pStyle w:val="ListBullet"/>
      </w:pPr>
      <w:r>
        <w:t>Optimized ticket routing and workflows for global service coordination.</w:t>
      </w:r>
    </w:p>
    <w:p>
      <w:pPr>
        <w:pStyle w:val="Heading2"/>
      </w:pPr>
      <w:r>
        <w:t>Sound Performance – AV &amp; Home Automation Technician</w:t>
      </w:r>
    </w:p>
    <w:p>
      <w:r>
        <w:t>Sep 2016 – Oct 2017 · Coral Gables, FL</w:t>
      </w:r>
    </w:p>
    <w:p>
      <w:pPr>
        <w:pStyle w:val="ListBullet"/>
      </w:pPr>
      <w:r>
        <w:t>Designed AV layouts (AutoCAD); installed Lutron lighting/shading systems.</w:t>
      </w:r>
    </w:p>
    <w:p>
      <w:pPr>
        <w:pStyle w:val="Heading2"/>
      </w:pPr>
      <w:r>
        <w:t>Earlier Roles</w:t>
      </w:r>
    </w:p>
    <w:p>
      <w:pPr>
        <w:pStyle w:val="ListBullet"/>
      </w:pPr>
      <w:r>
        <w:t>Ravinia’s Steans Music Institute – Production Intern</w:t>
      </w:r>
    </w:p>
    <w:p>
      <w:pPr>
        <w:pStyle w:val="ListBullet"/>
      </w:pPr>
      <w:r>
        <w:t>Levine Events – Event Tech Manager</w:t>
      </w:r>
    </w:p>
    <w:p>
      <w:pPr>
        <w:pStyle w:val="ListBullet"/>
      </w:pPr>
      <w:r>
        <w:t>Ministry Recording Group – Assistant Engineer</w:t>
      </w:r>
    </w:p>
    <w:p>
      <w:pPr>
        <w:pStyle w:val="ListBullet"/>
      </w:pPr>
      <w:r>
        <w:t>Berlin Music Week – Stage Manager</w:t>
      </w:r>
    </w:p>
    <w:p>
      <w:pPr>
        <w:pStyle w:val="Heading1"/>
      </w:pPr>
      <w:r>
        <w:t>Education</w:t>
      </w:r>
    </w:p>
    <w:p>
      <w:pPr>
        <w:pStyle w:val="ListBullet"/>
      </w:pPr>
      <w:r>
        <w:t>BloomTech – Backend Development Bootcamp (Oct 2022 – Apr 2023)</w:t>
      </w:r>
    </w:p>
    <w:p>
      <w:pPr>
        <w:pStyle w:val="ListBullet"/>
      </w:pPr>
      <w:r>
        <w:t>SAE Institute Germany – B.A. in Audio Production (2013 – 2015)</w:t>
      </w:r>
    </w:p>
    <w:p>
      <w:pPr>
        <w:pStyle w:val="ListBullet"/>
      </w:pPr>
      <w:r>
        <w:t>Deutsche POP Berlin – Degree in Music Production (2011 – 2012)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